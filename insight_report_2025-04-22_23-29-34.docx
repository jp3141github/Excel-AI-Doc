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 Insight Report</w:t>
      </w:r>
    </w:p>
    <w:p>
      <w:pPr>
        <w:pStyle w:val="Heading1"/>
      </w:pPr>
      <w:r>
        <w:t>Prompt Sent to GPT</w:t>
      </w:r>
    </w:p>
    <w:p>
      <w:r>
        <w:br/>
        <w:t>You are a highly skilled data analyst. Your job is to:</w:t>
        <w:br/>
        <w:br/>
        <w:t>1. Generate meaningful summaries of the dataset</w:t>
        <w:br/>
        <w:t>2. Describe the contents and characteristics of each column</w:t>
        <w:br/>
        <w:t>3. Detect patterns and trends across the data</w:t>
        <w:br/>
        <w:t>4. Highlight anomalies, inconsistencies, or quality issues</w:t>
        <w:br/>
        <w:t>5. Suggest relevant aggregations, filters, or transformations</w:t>
        <w:br/>
        <w:t>6. Provide recommendations for how this dataset can be used in reporting or analytics</w:t>
        <w:br/>
        <w:br/>
        <w:t>You are provided with:</w:t>
        <w:br/>
        <w:t>- Summary statistics for numerical and categorical columns</w:t>
        <w:br/>
        <w:t>- Metadata on column types, nulls, unique values, and sample entries</w:t>
        <w:br/>
        <w:t>- Flagged issues such as high nulls or suspiciously constant fields</w:t>
        <w:br/>
        <w:br/>
        <w:t>Use this to produce a structured written report, including:</w:t>
        <w:br/>
        <w:t>- Dataset overview</w:t>
        <w:br/>
        <w:t>- Column-by-column commentary</w:t>
        <w:br/>
        <w:t>- Key patterns and correlations</w:t>
        <w:br/>
        <w:t>- Data quality concerns</w:t>
        <w:br/>
        <w:t>- Suggestions for improvement</w:t>
        <w:br/>
        <w:br/>
        <w:t>Summary Stats:</w:t>
        <w:br/>
        <w:t>{'Product': {'count': 712365, 'unique': 13, 'top': 'PMOT', 'freq': 251707, 'mean': nan, 'min': nan, '25%': nan, '50%': nan, '75%': nan, 'max': nan, 'std': nan}, 'Peril': {'count': 712365, 'unique': 59, 'top': 'SUBS_ALL', 'freq': 38188, 'mean': nan, 'min': nan, '25%': nan, '50%': nan, '75%': nan, 'max': nan, 'std': nan}, 'currencycodeidentifier': {'count': 712365, 'unique': 1, 'top': 'GBP', 'freq': 712365, 'mean': nan, 'min': nan, '25%': nan, '50%': nan, '75%': nan, 'max': nan, 'std': nan}, 'Segment': {'count': 712365, 'unique': 18, 'top': 'TOT', 'freq': 518132, 'mean': nan, 'min': nan, '25%': nan, '50%': nan, '75%': nan, 'max': nan, 'std': nan}, 'layeridentifier': {'count': 712365, 'unique': 1, 'top': 'ORIG', 'freq': 712365, 'mean': nan, 'min': nan, '25%': nan, '50%': nan, '75%': nan, 'max': nan, 'std': nan}, 'Brand': {'count': 645491, 'unique': 28, 'top': 'DLIRET', 'freq': 104783, 'mean': nan, 'min': nan, '25%': nan, '50%': nan, '75%': nan, 'max': nan, 'std': nan}, 'owneridentifier': {'count': 712365, 'unique': 1, 'top': 'ACT', 'freq': 712365, 'mean': nan, 'min': nan, '25%': nan, '50%': nan, '75%': nan, 'max': nan, 'std': nan}, 'accidentquarter': {'count': 712365.0, 'unique': nan, 'top': nan, 'freq': nan, 'mean': 201519.23964400272, 'min': 198601.0, '25%': 201003.0, '50%': 201803.0, '75%': 202204.0, 'max': 202501.0, 'std': 876.8040952384895}, 'Section': {'count': 712365, 'unique': 567, 'top': 'PMOT_TOT_BIC2_ALL_TOTL_TOTL_DLIRET', 'freq': 5733, 'mean': nan, 'min': nan, '25%': nan, '50%': nan, '75%': nan, 'max': nan, 'std': nan}, 'accidentyear': {'count': 712365.0, 'unique': nan, 'top': nan, 'freq': nan, 'mean': 2015.1673018747413, 'min': 1986.0, '25%': 2010.0, '50%': 2018.0, '75%': 2022.0, 'max': 2025.0, 'std': 8.76825750044098}, 'amounttypevalue': {'count': 712365.0, 'unique': nan, 'top': nan, 'freq': nan, 'mean': 2996375.69547363, 'min': -722069715.71, '25%': -0.87, '50%': 323.03, '75%': 117716.66, 'max': 722069715.71, 'std': 34363308.005672276}, 'amounttypeidentifier': {'count': 712365, 'unique': 34, 'top': 'CLM_ULT_AMT', 'freq': 61797, 'mean': nan, 'min': nan, '25%': nan, '50%': nan, '75%': nan, 'max': nan, 'std': nan}, 'reinsurancebasisidentifier': {'count': 712365, 'unique': 3, 'top': 'Gross', 'freq': 302228, 'mean': nan, 'min': nan, '25%': nan, '50%': nan, '75%': nan, 'max': nan, 'std': nan}, 'reinsurancetypeidentifier': {'count': 712365, 'unique': 6, 'top': 'Gross', 'freq': 302228, 'mean': nan, 'min': nan, '25%': nan, '50%': nan, '75%': nan, 'max': nan, 'std': nan}, 'reservingperilidentifier': {'count': 712365, 'unique': 73, 'top': 'SUBS', 'freq': 38188, 'mean': nan, 'min': nan, '25%': nan, '50%': nan, '75%': nan, 'max': nan, 'std': nan}, 'reservingproductidentifier': {'count': 712365, 'unique': 10, 'top': 'R01', 'freq': 275616, 'mean': nan, 'min': nan, '25%': nan, '50%': nan, '75%': nan, 'max': nan, 'std': nan}, 'reservingsubproductidentifier': {'count': 712365, 'unique': 21, 'top': 'R02', 'freq': 269338, 'mean': nan, 'min': nan, '25%': nan, '50%': nan, '75%': nan, 'max': nan, 'std': nan}, 'reservingsubproduct2identifier': {'count': 712365, 'unique': 32, 'top': 'R03', 'freq': 267384, 'mean': nan, 'min': nan, '25%': nan, '50%': nan, '75%': nan, 'max': nan, 'std': nan}, 'operatingsegmentidentifier': {'count': 712365, 'unique': 4, 'top': 'RX2', 'freq': 275616, 'mean': nan, 'min': nan, '25%': nan, '50%': nan, '75%': nan, 'max': nan, 'std': nan}, 'reservingbrandidentifier': {'count': 712365, 'unique': 27, 'top': 'RB141', 'freq': 163306, 'mean': nan, 'min': nan, '25%': nan, '50%': nan, '75%': nan, 'max': nan, 'std': nan}, 'entityidentifier': {'count': 712365.0, 'unique': nan, 'top': nan, 'freq': nan, 'mean': 320.0416163062475, 'min': 320.0, '25%': 320.0, '50%': 320.0, '75%': 320.0, 'max': 401.0, 'std': 1.8355363299838845}, 'scenariokey': {'count': 712365, 'unique': 1, 'top': 'No_Scenario_provided', 'freq': 712365, 'mean': nan, 'min': nan, '25%': nan, '50%': nan, '75%': nan, 'max': nan, 'std': nan}, 'versionidentifier': {'count': 712365, 'unique': 1, 'top': 'V26', 'freq': 712365, 'mean': nan, 'min': nan, '25%': nan, '50%': nan, '75%': nan, 'max': nan, 'std': nan}, 'runkey': {'count': 712365.0, 'unique': nan, 'top': nan, 'freq': nan, 'mean': 1.0, 'min': 1.0, '25%': 1.0, '50%': 1.0, '75%': 1.0, 'max': 1.0, 'std': 0.0}, 'createddate': {'count': 712365, 'unique': nan, 'top': nan, 'freq': nan, 'mean': Timestamp('2025-04-04 16:24:51.999998720'), 'min': Timestamp('2025-04-04 16:24:52'), '25%': Timestamp('2025-04-04 16:24:52'), '50%': Timestamp('2025-04-04 16:24:52'), '75%': Timestamp('2025-04-04 16:24:52'), 'max': Timestamp('2025-04-04 16:24:52'), 'std': nan}, 'psiclebatchkey': {'count': 712365, 'unique': 1, 'top': 'PSIBK20250404162452', 'freq': 712365, 'mean': nan, 'min': nan, '25%': nan, '50%': nan, '75%': nan, 'max': nan, 'std': nan}, 'reportingperiodidentifier': {'count': 712365.0, 'unique': nan, 'top': nan, 'freq': nan, 'mean': 202503.0, 'min': 202503.0, '25%': 202503.0, '50%': 202503.0, '75%': 202503.0, 'max': 202503.0, 'std': 0.0}}</w:t>
        <w:br/>
        <w:br/>
        <w:t>Column Metadata:</w:t>
        <w:br/>
        <w:t>{'Product': {'dtype': 'object', 'nulls': 0, 'unique': 13, 'sample_values': ['CMOT', 'CPRO', 'HOME']}, 'Peril': {'dtype': 'object', 'nulls': 0, 'unique': 59, 'sample_values': ['BIXS_ALL', 'PPIB_ALL', 'TPPD_ALL']}, 'currencycodeidentifier': {'dtype': 'object', 'nulls': 0, 'unique': 1, 'sample_values': ['GBP']}, 'Segment': {'dtype': 'object', 'nulls': 0, 'unique': 18, 'sample_values': ['NIG', 'GUP', 'DLI']}, 'layeridentifier': {'dtype': 'object', 'nulls': 0, 'unique': 1, 'sample_values': ['ORIG']}, 'Brand': {'dtype': 'object', 'nulls': 66874, 'unique': 28, 'sample_values': ['NIGOTH', 'DL4B00', 'DLPL00']}, 'owneridentifier': {'dtype': 'object', 'nulls': 0, 'unique': 1, 'sample_values': ['ACT']}, 'accidentquarter': {'dtype': 'int64', 'nulls': 0, 'unique': 157, 'sample_values': [199004, 199102, 199104]}, 'Section': {'dtype': 'object', 'nulls': 0, 'unique': 567, 'sample_values': ['CMOT_NIG_BIXS_ALL_MOTT_TOTL_NIGOTH', 'CMOT_GUP_PPIB_ALL_FMWB_TOTL_NIGOTH', 'CMOT_GUP_PPIB_ALL_MOTT_TOTL_NIGOTH']}, 'accidentyear': {'dtype': 'int64', 'nulls': 0, 'unique': 40, 'sample_values': [1990, 1991, 1992]}, 'amounttypevalue': {'dtype': 'float64', 'nulls': 0, 'unique': 258132, 'sample_values': [35718.1, 1866.37, 184244.72]}, 'amounttypeidentifier': {'dtype': 'object', 'nulls': 0, 'unique': 34, 'sample_values': ['CLM_ULT_AMT', 'CLM_INC_AMT', 'CLM_PAID_AMT']}, 'reinsurancebasisidentifier': {'dtype': 'object', 'nulls': 0, 'unique': 3, 'sample_values': ['Gross', 'Net', 'RI']}, 'reinsurancetypeidentifier': {'dtype': 'object', 'nulls': 0, 'unique': 6, 'sample_values': ['Gross', 'Net', 'OM XoL']}, 'reservingperilidentifier': {'dtype': 'object', 'nulls': 0, 'unique': 73, 'sample_values': ['BIXS', 'PPIT', 'TPPD']}, 'reservingproductidentifier': {'dtype': 'object', 'nulls': 0, 'unique': 10, 'sample_values': ['R62', 'R01', 'R73']}, 'reservingsubproductidentifier': {'dtype': 'object', 'nulls': 0, 'unique': 21, 'sample_values': ['R65', 'R69', 'R71']}, 'reservingsubproduct2identifier': {'dtype': 'object', 'nulls': 0, 'unique': 32, 'sample_values': ['R66', 'R70', 'R72']}, 'operatingsegmentidentifier': {'dtype': 'object', 'nulls': 0, 'unique': 4, 'sample_values': ['RX6', 'RX2', 'RX3']}, 'reservingbrandidentifier': {'dtype': 'object', 'nulls': 0, 'unique': 27, 'sample_values': ['RB161', 'RB171', 'RB141']}, 'entityidentifier': {'dtype': 'int64', 'nulls': 0, 'unique': 2, 'sample_values': [320, 401]}, 'scenariokey': {'dtype': 'object', 'nulls': 0, 'unique': 1, 'sample_values': ['No_Scenario_provided']}, 'versionidentifier': {'dtype': 'object', 'nulls': 0, 'unique': 1, 'sample_values': ['V26']}, 'runkey': {'dtype': 'int64', 'nulls': 0, 'unique': 1, 'sample_values': [1]}, 'createddate': {'dtype': 'datetime64[ns]', 'nulls': 0, 'unique': 1, 'sample_values': [Timestamp('2025-04-04 16:24:52')]}, 'psiclebatchkey': {'dtype': 'object', 'nulls': 0, 'unique': 1, 'sample_values': ['PSIBK20250404162452']}, 'reportingperiodidentifier': {'dtype': 'int64', 'nulls': 0, 'unique': 1, 'sample_values': [202503]}}</w:t>
        <w:br/>
        <w:br/>
        <w:t>Detected Issues:</w:t>
        <w:br/>
        <w:t>{'currencycodeidentifier': 'Single unique value (likely static column)', 'layeridentifier': 'Single unique value (likely static column)', 'owneridentifier': 'Single unique value (likely static column)', 'scenariokey': 'Single unique value (likely static column)', 'versionidentifier': 'Single unique value (likely static column)', 'runkey': 'Single unique value (likely static column)', 'createddate': 'Single unique value (likely static column)', 'psiclebatchkey': 'Single unique value (likely static column)', 'reportingperiodidentifier': 'Single unique value (likely static column)'}</w:t>
        <w:br/>
      </w:r>
    </w:p>
    <w:p>
      <w:pPr>
        <w:pStyle w:val="Heading1"/>
      </w:pPr>
      <w:r>
        <w:t>Summary Stats</w:t>
      </w:r>
    </w:p>
    <w:p>
      <w:r>
        <w:t>{'Product': {'count': 712365, 'unique': 13, 'top': 'PMOT', 'freq': 251707, 'mean': nan, 'min': nan, '25%': nan, '50%': nan, '75%': nan, 'max': nan, 'std': nan}, 'Peril': {'count': 712365, 'unique': 59, 'top': 'SUBS_ALL', 'freq': 38188, 'mean': nan, 'min': nan, '25%': nan, '50%': nan, '75%': nan, 'max': nan, 'std': nan}, 'currencycodeidentifier': {'count': 712365, 'unique': 1, 'top': 'GBP', 'freq': 712365, 'mean': nan, 'min': nan, '25%': nan, '50%': nan, '75%': nan, 'max': nan, 'std': nan}, 'Segment': {'count': 712365, 'unique': 18, 'top': 'TOT', 'freq': 518132, 'mean': nan, 'min': nan, '25%': nan, '50%': nan, '75%': nan, 'max': nan, 'std': nan}, 'layeridentifier': {'count': 712365, 'unique': 1, 'top': 'ORIG', 'freq': 712365, 'mean': nan, 'min': nan, '25%': nan, '50%': nan, '75%': nan, 'max': nan, 'std': nan}, 'Brand': {'count': 645491, 'unique': 28, 'top': 'DLIRET', 'freq': 104783, 'mean': nan, 'min': nan, '25%': nan, '50%': nan, '75%': nan, 'max': nan, 'std': nan}, 'owneridentifier': {'count': 712365, 'unique': 1, 'top': 'ACT', 'freq': 712365, 'mean': nan, 'min': nan, '25%': nan, '50%': nan, '75%': nan, 'max': nan, 'std': nan}, 'accidentquarter': {'count': 712365.0, 'unique': nan, 'top': nan, 'freq': nan, 'mean': 201519.23964400272, 'min': 198601.0, '25%': 201003.0, '50%': 201803.0, '75%': 202204.0, 'max': 202501.0, 'std': 876.8040952384895}, 'Section': {'count': 712365, 'unique': 567, 'top': 'PMOT_TOT_BIC2_ALL_TOTL_TOTL_DLIRET', 'freq': 5733, 'mean': nan, 'min': nan, '25%': nan, '50%': nan, '75%': nan, 'max': nan, 'std': nan}, 'accidentyear': {'count': 712365.0, 'unique': nan, 'top': nan, 'freq': nan, 'mean': 2015.1673018747413, 'min': 1986.0, '25%': 2010.0, '50%': 2018.0, '75%': 2022.0, 'max': 2025.0, 'std': 8.76825750044098}, 'amounttypevalue': {'count': 712365.0, 'unique': nan, 'top': nan, 'freq': nan, 'mean': 2996375.69547363, 'min': -722069715.71, '25%': -0.87, '50%': 323.03, '75%': 117716.66, 'max': 722069715.71, 'std': 34363308.005672276}, 'amounttypeidentifier': {'count': 712365, 'unique': 34, 'top': 'CLM_ULT_AMT', 'freq': 61797, 'mean': nan, 'min': nan, '25%': nan, '50%': nan, '75%': nan, 'max': nan, 'std': nan}, 'reinsurancebasisidentifier': {'count': 712365, 'unique': 3, 'top': 'Gross', 'freq': 302228, 'mean': nan, 'min': nan, '25%': nan, '50%': nan, '75%': nan, 'max': nan, 'std': nan}, 'reinsurancetypeidentifier': {'count': 712365, 'unique': 6, 'top': 'Gross', 'freq': 302228, 'mean': nan, 'min': nan, '25%': nan, '50%': nan, '75%': nan, 'max': nan, 'std': nan}, 'reservingperilidentifier': {'count': 712365, 'unique': 73, 'top': 'SUBS', 'freq': 38188, 'mean': nan, 'min': nan, '25%': nan, '50%': nan, '75%': nan, 'max': nan, 'std': nan}, 'reservingproductidentifier': {'count': 712365, 'unique': 10, 'top': 'R01', 'freq': 275616, 'mean': nan, 'min': nan, '25%': nan, '50%': nan, '75%': nan, 'max': nan, 'std': nan}, 'reservingsubproductidentifier': {'count': 712365, 'unique': 21, 'top': 'R02', 'freq': 269338, 'mean': nan, 'min': nan, '25%': nan, '50%': nan, '75%': nan, 'max': nan, 'std': nan}, 'reservingsubproduct2identifier': {'count': 712365, 'unique': 32, 'top': 'R03', 'freq': 267384, 'mean': nan, 'min': nan, '25%': nan, '50%': nan, '75%': nan, 'max': nan, 'std': nan}, 'operatingsegmentidentifier': {'count': 712365, 'unique': 4, 'top': 'RX2', 'freq': 275616, 'mean': nan, 'min': nan, '25%': nan, '50%': nan, '75%': nan, 'max': nan, 'std': nan}, 'reservingbrandidentifier': {'count': 712365, 'unique': 27, 'top': 'RB141', 'freq': 163306, 'mean': nan, 'min': nan, '25%': nan, '50%': nan, '75%': nan, 'max': nan, 'std': nan}, 'entityidentifier': {'count': 712365.0, 'unique': nan, 'top': nan, 'freq': nan, 'mean': 320.0416163062475, 'min': 320.0, '25%': 320.0, '50%': 320.0, '75%': 320.0, 'max': 401.0, 'std': 1.8355363299838845}, 'scenariokey': {'count': 712365, 'unique': 1, 'top': 'No_Scenario_provided', 'freq': 712365, 'mean': nan, 'min': nan, '25%': nan, '50%': nan, '75%': nan, 'max': nan, 'std': nan}, 'versionidentifier': {'count': 712365, 'unique': 1, 'top': 'V26', 'freq': 712365, 'mean': nan, 'min': nan, '25%': nan, '50%': nan, '75%': nan, 'max': nan, 'std': nan}, 'runkey': {'count': 712365.0, 'unique': nan, 'top': nan, 'freq': nan, 'mean': 1.0, 'min': 1.0, '25%': 1.0, '50%': 1.0, '75%': 1.0, 'max': 1.0, 'std': 0.0}, 'createddate': {'count': 712365, 'unique': nan, 'top': nan, 'freq': nan, 'mean': Timestamp('2025-04-04 16:24:51.999998720'), 'min': Timestamp('2025-04-04 16:24:52'), '25%': Timestamp('2025-04-04 16:24:52'), '50%': Timestamp('2025-04-04 16:24:52'), '75%': Timestamp('2025-04-04 16:24:52'), 'max': Timestamp('2025-04-04 16:24:52'), 'std': nan}, 'psiclebatchkey': {'count': 712365, 'unique': 1, 'top': 'PSIBK20250404162452', 'freq': 712365, 'mean': nan, 'min': nan, '25%': nan, '50%': nan, '75%': nan, 'max': nan, 'std': nan}, 'reportingperiodidentifier': {'count': 712365.0, 'unique': nan, 'top': nan, 'freq': nan, 'mean': 202503.0, 'min': 202503.0, '25%': 202503.0, '50%': 202503.0, '75%': 202503.0, 'max': 202503.0, 'std': 0.0}}</w:t>
      </w:r>
    </w:p>
    <w:p>
      <w:pPr>
        <w:pStyle w:val="Heading1"/>
      </w:pPr>
      <w:r>
        <w:t>Column Metadata</w:t>
      </w:r>
    </w:p>
    <w:p>
      <w:r>
        <w:t>{'Product': {'dtype': 'object', 'nulls': 0, 'unique': 13, 'sample_values': ['CMOT', 'CPRO', 'HOME']}, 'Peril': {'dtype': 'object', 'nulls': 0, 'unique': 59, 'sample_values': ['BIXS_ALL', 'PPIB_ALL', 'TPPD_ALL']}, 'currencycodeidentifier': {'dtype': 'object', 'nulls': 0, 'unique': 1, 'sample_values': ['GBP']}, 'Segment': {'dtype': 'object', 'nulls': 0, 'unique': 18, 'sample_values': ['NIG', 'GUP', 'DLI']}, 'layeridentifier': {'dtype': 'object', 'nulls': 0, 'unique': 1, 'sample_values': ['ORIG']}, 'Brand': {'dtype': 'object', 'nulls': 66874, 'unique': 28, 'sample_values': ['NIGOTH', 'DL4B00', 'DLPL00']}, 'owneridentifier': {'dtype': 'object', 'nulls': 0, 'unique': 1, 'sample_values': ['ACT']}, 'accidentquarter': {'dtype': 'int64', 'nulls': 0, 'unique': 157, 'sample_values': [199004, 199102, 199104]}, 'Section': {'dtype': 'object', 'nulls': 0, 'unique': 567, 'sample_values': ['CMOT_NIG_BIXS_ALL_MOTT_TOTL_NIGOTH', 'CMOT_GUP_PPIB_ALL_FMWB_TOTL_NIGOTH', 'CMOT_GUP_PPIB_ALL_MOTT_TOTL_NIGOTH']}, 'accidentyear': {'dtype': 'int64', 'nulls': 0, 'unique': 40, 'sample_values': [1990, 1991, 1992]}, 'amounttypevalue': {'dtype': 'float64', 'nulls': 0, 'unique': 258132, 'sample_values': [35718.1, 1866.37, 184244.72]}, 'amounttypeidentifier': {'dtype': 'object', 'nulls': 0, 'unique': 34, 'sample_values': ['CLM_ULT_AMT', 'CLM_INC_AMT', 'CLM_PAID_AMT']}, 'reinsurancebasisidentifier': {'dtype': 'object', 'nulls': 0, 'unique': 3, 'sample_values': ['Gross', 'Net', 'RI']}, 'reinsurancetypeidentifier': {'dtype': 'object', 'nulls': 0, 'unique': 6, 'sample_values': ['Gross', 'Net', 'OM XoL']}, 'reservingperilidentifier': {'dtype': 'object', 'nulls': 0, 'unique': 73, 'sample_values': ['BIXS', 'PPIT', 'TPPD']}, 'reservingproductidentifier': {'dtype': 'object', 'nulls': 0, 'unique': 10, 'sample_values': ['R62', 'R01', 'R73']}, 'reservingsubproductidentifier': {'dtype': 'object', 'nulls': 0, 'unique': 21, 'sample_values': ['R65', 'R69', 'R71']}, 'reservingsubproduct2identifier': {'dtype': 'object', 'nulls': 0, 'unique': 32, 'sample_values': ['R66', 'R70', 'R72']}, 'operatingsegmentidentifier': {'dtype': 'object', 'nulls': 0, 'unique': 4, 'sample_values': ['RX6', 'RX2', 'RX3']}, 'reservingbrandidentifier': {'dtype': 'object', 'nulls': 0, 'unique': 27, 'sample_values': ['RB161', 'RB171', 'RB141']}, 'entityidentifier': {'dtype': 'int64', 'nulls': 0, 'unique': 2, 'sample_values': [320, 401]}, 'scenariokey': {'dtype': 'object', 'nulls': 0, 'unique': 1, 'sample_values': ['No_Scenario_provided']}, 'versionidentifier': {'dtype': 'object', 'nulls': 0, 'unique': 1, 'sample_values': ['V26']}, 'runkey': {'dtype': 'int64', 'nulls': 0, 'unique': 1, 'sample_values': [1]}, 'createddate': {'dtype': 'datetime64[ns]', 'nulls': 0, 'unique': 1, 'sample_values': [Timestamp('2025-04-04 16:24:52')]}, 'psiclebatchkey': {'dtype': 'object', 'nulls': 0, 'unique': 1, 'sample_values': ['PSIBK20250404162452']}, 'reportingperiodidentifier': {'dtype': 'int64', 'nulls': 0, 'unique': 1, 'sample_values': [202503]}}</w:t>
      </w:r>
    </w:p>
    <w:p>
      <w:pPr>
        <w:pStyle w:val="Heading1"/>
      </w:pPr>
      <w:r>
        <w:t>Detected Issues</w:t>
      </w:r>
    </w:p>
    <w:p>
      <w:r>
        <w:t>{'currencycodeidentifier': 'Single unique value (likely static column)', 'layeridentifier': 'Single unique value (likely static column)', 'owneridentifier': 'Single unique value (likely static column)', 'scenariokey': 'Single unique value (likely static column)', 'versionidentifier': 'Single unique value (likely static column)', 'runkey': 'Single unique value (likely static column)', 'createddate': 'Single unique value (likely static column)', 'psiclebatchkey': 'Single unique value (likely static column)', 'reportingperiodidentifier': 'Single unique value (likely static column)'}</w:t>
      </w:r>
    </w:p>
    <w:p>
      <w:pPr>
        <w:pStyle w:val="Heading1"/>
      </w:pPr>
      <w:r>
        <w:t>GPT-4 Insights</w:t>
      </w:r>
    </w:p>
    <w:p>
      <w:r>
        <w:t>Dataset Overview:</w:t>
        <w:br/>
        <w:br/>
        <w:t xml:space="preserve">The provided dataset consists of 31 columns and 712,365 transactions or entries. Most of the data fields are categorical/nominal with two fields being continuous/interval ('accidentyear' and 'amounttypevalue') and two fields being discrete ('accidentquarter' and 'entityidentifier'). Majority of fields have no null values except for the 'Brand' column, which has around 66,874 missing entries. </w:t>
        <w:br/>
        <w:br/>
        <w:t>Column-by-column Commentary:</w:t>
        <w:br/>
        <w:br/>
        <w:t>1. 'Product': A categorical field with 13 unique values like 'CMOT', 'CPRO', 'HOME', etc. The most frequent value is 'PMOT'.</w:t>
        <w:br/>
        <w:t>2. 'Peril': A categorical field with 59 unique perils like 'BIXS_ALL', 'PPIB_ALL', 'TPPD_ALL', etc. The most frequent peril is 'SUBS_ALL'.</w:t>
        <w:br/>
        <w:t>3. 'currencycodeidentifier': A single unique value ('GBP') present in this field. This could be a static column.</w:t>
        <w:br/>
        <w:t>4. 'Segment': This categorical field consists of 18 unique segments like 'NIG', 'GUP', 'DLI', etc. The most frequent segment is 'TOT'.</w:t>
        <w:br/>
        <w:t>5. 'layeridentifier': This field contains only single unique value ('ORIG'). This could be a static column.</w:t>
        <w:br/>
        <w:t>6. 'Brand': It has 66,874 null values. It contains 28 unique brands like 'NIGOTH', 'DL4B00', 'DLPL00', etc. The most frequent brand is 'DLIRET'.</w:t>
        <w:br/>
        <w:t>7. 'owneridentifier': This is a constant column with only one unique value - 'ACT'.</w:t>
        <w:br/>
        <w:t xml:space="preserve">8. 'accidentquarter' and 'accidentyear': These are the time variables ranging from 1986 to 2025. </w:t>
        <w:br/>
        <w:t>9. 'amounttypevalue': This is a continuous field with a range from -722,069,715.71 to 722,069,715.71. The wide range indicates the presence of outliers.</w:t>
        <w:br/>
        <w:t>10. 'amounttypeidentifier': Contains 34 unique identifiers. The most frequent identifier is 'CLM_ULT_AMT'.</w:t>
        <w:br/>
        <w:t>11. 'entityidentifier': This contains 2 unique identifiers with minimum value 320 and maximum value 401.</w:t>
        <w:br/>
        <w:br/>
        <w:t>Key Patterns and Correlations:</w:t>
        <w:br/>
        <w:br/>
        <w:t>Given that only summary statistics and metadata are provided, it isn't possible to explicitly determine key patterns and correlations. However, we can speculate that there might be potential correlations between 'Product'-'Segment', 'accidentyear'-'amounttypevalue' based on domain knowledge.</w:t>
        <w:br/>
        <w:br/>
        <w:t>Data Quality Concerns:</w:t>
        <w:br/>
        <w:br/>
        <w:t>1. Nine columns are detected with a single unique value. Unless they provide context, these columns can be dropped as they won't contribute to any model's learning.</w:t>
        <w:br/>
        <w:t>2. The 'Brand' column has around 66,874 null values which need to be handled.</w:t>
        <w:br/>
        <w:t>3. The 'amounttypevalue' column has a large range and may contain outliers, which might distort predictive modeling if not handled properly.</w:t>
        <w:br/>
        <w:br/>
        <w:t>Suggestions for Improvement:</w:t>
        <w:br/>
        <w:br/>
        <w:t>1. Columns with single unique value should be dropped unless they hold important context.</w:t>
        <w:br/>
        <w:t>2. Null values in the 'Brand' column need to be imputed or the rows can be removed based on their significance.</w:t>
        <w:br/>
        <w:t>3. Outlier detection and treatment might be needed for the 'amounttypevalue' field.</w:t>
        <w:br/>
        <w:br/>
        <w:t>The dataset can be used in analytics to predict perils, analyze Brands' performance, view product trends over time, etc. More correlations and patterns can be identified and explored using visualization and advanced statistical techniques on the actual dataset. The usage can be best determined based on the business problem at hand.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